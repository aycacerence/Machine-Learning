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Makine Öğrenimi Algoritmalarının Parkinson Veri Setinde Uygulama</w:t>
      </w:r>
    </w:p>
    <w:p>
      <w:r>
        <w:br/>
        <w:t xml:space="preserve">Bu çalışmada, Parkinson hastalığı sınıflandırması için kullanılan makine öğrenimi algoritmalarını ve bu algoritmaların performansını değerlendirdim. </w:t>
        <w:br/>
        <w:t xml:space="preserve">Makale, farklı sınıflandırma yöntemlerinin doğruluk, precision, recall ve F1-score gibi metriklerle karşılaştırılmasını ele alıyor. </w:t>
        <w:br/>
        <w:t>Bu bilgileri, Parkinson veri setime uygulayarak hangi algoritmaların daha iyi performans gösterdiğini analiz ettim.</w:t>
        <w:br/>
      </w:r>
    </w:p>
    <w:p>
      <w:pPr>
        <w:pStyle w:val="Heading1"/>
      </w:pPr>
      <w:r>
        <w:t>Yöntem (Methodology)</w:t>
      </w:r>
    </w:p>
    <w:p>
      <w:r>
        <w:br/>
        <w:t xml:space="preserve">Makaledeki altı sınıflandırıcıyı Parkinson veri setime uyguladım: </w:t>
        <w:br/>
        <w:t xml:space="preserve">1. **Logistic Regression (LR)**: Bağımlı değişkenin ikili sınıflandırmasında kullanılır. </w:t>
        <w:br/>
        <w:t>2. **Decision Tree (DT)**: Veriyi karar düğümleri ile böler ve sınıflandırma yapar.</w:t>
        <w:br/>
        <w:t>3. **Naive Bayes (NB)**: Bayes teoremine dayalı bir probabilistik modeldir.</w:t>
        <w:br/>
        <w:t>4. **k-Nearest Neighbors (KNN)**: Verilerin en yakın komşularına göre sınıflandırma yapar.</w:t>
        <w:br/>
        <w:t>5. **Support Vector Machine (SVM)**: Verileri n-boyutlu uzayda sınıflandırmak için optimal hiper düzlem kullanır.</w:t>
        <w:br/>
        <w:t>6. **Random Forest (RF)**: Birden fazla karar ağacını kullanarak sınıflandırma yapar.</w:t>
        <w:br/>
        <w:br/>
        <w:t>Bu algoritmaların her birini Parkinson veri setim üzerinde uyguladım ve doğruluk, precision, recall ve F1-score metriklerine göre performanslarını değerlendirdim.</w:t>
        <w:br/>
      </w:r>
    </w:p>
    <w:p>
      <w:pPr>
        <w:pStyle w:val="Heading1"/>
      </w:pPr>
      <w:r>
        <w:t>Deneysel Sonuçlar</w:t>
      </w:r>
    </w:p>
    <w:p>
      <w:r>
        <w:br/>
        <w:t xml:space="preserve">Deneysel sonuçlar, Random Forest algoritmasının Parkinson hastalığı sınıflandırmasında en yüksek performansı gösterdiğini ortaya koydu. </w:t>
        <w:br/>
        <w:t>Aşağıda her model için elde ettiğim sonuçları özetledim:</w:t>
        <w:br/>
        <w:t>- **Logistic Regression**: Yüksek doğruluk (%89) ancak düşük recall değeri ile sınırlı.</w:t>
        <w:br/>
        <w:t>- **Decision Tree**: Başarılı sonuçlar (%92 doğruluk), ancak precision ve recall arasındaki denge daha iyileştirilebilir.</w:t>
        <w:br/>
        <w:t>- **Naive Bayes**: Diğerlerine göre düşük performans gösterdi (%69 doğruluk), özellikle precision ve recall değerleri zayıf kaldı.</w:t>
        <w:br/>
        <w:t>- **k-Nearest Neighbors**: Çok iyi sonuçlar (%95 doğruluk), precision ve recall metriklerinde başarılı oldu.</w:t>
        <w:br/>
        <w:t>- **Support Vector Machine**: Orta seviyede başarı (%87 doğruluk), precision daha yüksek olmasına rağmen recall daha düşük kaldı.</w:t>
        <w:br/>
        <w:t>- **Random Forest**: Hem doğruluk (%95) hem de diğer metriklerde en iyi performansı sergileyen algoritma oldu.</w:t>
        <w:br/>
      </w:r>
    </w:p>
    <w:p>
      <w:pPr>
        <w:pStyle w:val="Heading1"/>
      </w:pPr>
      <w:r>
        <w:t>Sonuç</w:t>
      </w:r>
    </w:p>
    <w:p>
      <w:r>
        <w:br/>
        <w:t xml:space="preserve">Bu çalışma, Parkinson hastalığının sınıflandırılmasında farklı makine öğrenimi algoritmalarını karşılaştırarak en iyi performans gösteren modelin seçilmesine yardımcı oldu. </w:t>
        <w:br/>
        <w:t xml:space="preserve">Sonuçlar, Random Forest ve k-Nearest Neighbors algoritmalarının yüksek doğruluk, precision ve recall değerleri ile en iyi sınıflandırıcılar olduğunu gösterdi. </w:t>
        <w:br/>
        <w:t>Bu modeller, Parkinson hastalığının doğru bir şekilde teşhis edilmesi için uygun seçenekler olarak öne çıkmaktadır.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